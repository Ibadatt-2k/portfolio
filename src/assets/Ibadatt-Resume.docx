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537C" w14:textId="1C645B5F" w:rsidR="00474902" w:rsidRDefault="00000000" w:rsidP="00474902">
      <w:pPr>
        <w:spacing w:after="120" w:line="240" w:lineRule="auto"/>
        <w:contextualSpacing/>
      </w:pPr>
      <w:r>
        <w:rPr>
          <w:rFonts w:ascii="Segoe UI Emoji" w:hAnsi="Segoe UI Emoji" w:cs="Segoe UI Emoji"/>
        </w:rPr>
        <w:t>📍</w:t>
      </w:r>
      <w:r>
        <w:t xml:space="preserve"> </w:t>
      </w:r>
      <w:r w:rsidR="008852B5">
        <w:t>Calgary, AB</w:t>
      </w:r>
      <w:r>
        <w:t xml:space="preserve">, Canada | </w:t>
      </w:r>
      <w:r>
        <w:rPr>
          <w:rFonts w:ascii="Segoe UI Emoji" w:hAnsi="Segoe UI Emoji" w:cs="Segoe UI Emoji"/>
        </w:rPr>
        <w:t>📧</w:t>
      </w:r>
      <w:r>
        <w:t xml:space="preserve"> </w:t>
      </w:r>
      <w:hyperlink r:id="rId8" w:history="1">
        <w:r w:rsidR="00387250" w:rsidRPr="00387250">
          <w:t>Isaulakh2004@gmail.com</w:t>
        </w:r>
      </w:hyperlink>
      <w:r>
        <w:t xml:space="preserve">| </w:t>
      </w:r>
      <w:r>
        <w:rPr>
          <w:rFonts w:ascii="Segoe UI Emoji" w:hAnsi="Segoe UI Emoji" w:cs="Segoe UI Emoji"/>
        </w:rPr>
        <w:t>📱</w:t>
      </w:r>
      <w:r>
        <w:t xml:space="preserve"> +1-</w:t>
      </w:r>
      <w:r w:rsidR="00387250" w:rsidRPr="00387250">
        <w:t xml:space="preserve">|(672) 966 9372 </w:t>
      </w:r>
      <w:r>
        <w:t xml:space="preserve">|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9" w:history="1">
        <w:r w:rsidR="00474902" w:rsidRPr="00085627">
          <w:rPr>
            <w:rStyle w:val="Hyperlink"/>
          </w:rPr>
          <w:t>LinkedIn</w:t>
        </w:r>
      </w:hyperlink>
      <w:r>
        <w:t xml:space="preserve"> |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10" w:history="1">
        <w:r w:rsidR="00474902" w:rsidRPr="00085627">
          <w:rPr>
            <w:rStyle w:val="Hyperlink"/>
          </w:rPr>
          <w:t>GitHub</w:t>
        </w:r>
      </w:hyperlink>
    </w:p>
    <w:p w14:paraId="6C3871CF" w14:textId="5DBFBDDB" w:rsidR="00083D26" w:rsidRPr="00E83AB6" w:rsidRDefault="004A1E11" w:rsidP="00474902">
      <w:pPr>
        <w:pStyle w:val="Heading1"/>
        <w:spacing w:before="120" w:line="240" w:lineRule="auto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Summary </w:t>
      </w:r>
    </w:p>
    <w:p w14:paraId="4C72F6C1" w14:textId="13E07D0A" w:rsidR="00083D26" w:rsidRDefault="00836249" w:rsidP="0033364F">
      <w:pPr>
        <w:spacing w:line="240" w:lineRule="auto"/>
        <w:contextualSpacing/>
      </w:pPr>
      <w:r>
        <w:t>Bachelor of Computer Information Systems</w:t>
      </w:r>
      <w:r w:rsidR="00195E68">
        <w:t xml:space="preserve"> </w:t>
      </w:r>
      <w:r>
        <w:t xml:space="preserve">graduate with hands-on experience in Python </w:t>
      </w:r>
      <w:r w:rsidR="00140D88">
        <w:t xml:space="preserve">software </w:t>
      </w:r>
      <w:r>
        <w:t xml:space="preserve">development, seeking to join as a Junior Software Developer </w:t>
      </w:r>
      <w:r w:rsidR="00195E68">
        <w:t>in a reputed firm</w:t>
      </w:r>
      <w:r>
        <w:t xml:space="preserve">. Strong foundation in backend programming, databases, and API development, with a passion for building scalable </w:t>
      </w:r>
      <w:r w:rsidR="00195E68">
        <w:t>software</w:t>
      </w:r>
      <w:r>
        <w:t xml:space="preserve"> solutions.</w:t>
      </w:r>
    </w:p>
    <w:p w14:paraId="71711AF5" w14:textId="77777777" w:rsidR="00083D26" w:rsidRPr="00E83AB6" w:rsidRDefault="00000000" w:rsidP="00474902">
      <w:pPr>
        <w:pStyle w:val="Heading1"/>
        <w:spacing w:before="120" w:line="240" w:lineRule="auto"/>
        <w:contextualSpacing/>
        <w:rPr>
          <w:color w:val="000000" w:themeColor="text1"/>
          <w:sz w:val="32"/>
          <w:szCs w:val="32"/>
        </w:rPr>
      </w:pPr>
      <w:r w:rsidRPr="00E83AB6">
        <w:rPr>
          <w:color w:val="000000" w:themeColor="text1"/>
          <w:sz w:val="32"/>
          <w:szCs w:val="32"/>
        </w:rPr>
        <w:t>Technical Skills</w:t>
      </w:r>
    </w:p>
    <w:p w14:paraId="180AAC98" w14:textId="53A3232E" w:rsidR="00387250" w:rsidRDefault="00000000" w:rsidP="005D3F5C">
      <w:pPr>
        <w:spacing w:line="240" w:lineRule="auto"/>
        <w:contextualSpacing/>
      </w:pPr>
      <w:r w:rsidRPr="005D3F5C">
        <w:rPr>
          <w:b/>
          <w:bCs/>
        </w:rPr>
        <w:t>- Languages</w:t>
      </w:r>
      <w:r>
        <w:t>: Python, Java, C++, SQL</w:t>
      </w:r>
      <w:r w:rsidR="009E5153">
        <w:t>,</w:t>
      </w:r>
      <w:r w:rsidR="009E5153" w:rsidRPr="009E5153">
        <w:rPr>
          <w:rFonts w:ascii="Abadi" w:hAnsi="Abadi"/>
        </w:rPr>
        <w:t xml:space="preserve"> </w:t>
      </w:r>
      <w:r w:rsidR="009E5153" w:rsidRPr="001524CC">
        <w:rPr>
          <w:rFonts w:ascii="Abadi" w:hAnsi="Abadi"/>
        </w:rPr>
        <w:t>Haskell</w:t>
      </w:r>
      <w:r>
        <w:br/>
      </w:r>
      <w:r w:rsidRPr="005D3F5C">
        <w:rPr>
          <w:b/>
          <w:bCs/>
        </w:rPr>
        <w:t>- Frameworks &amp; Tools</w:t>
      </w:r>
      <w:r>
        <w:t xml:space="preserve">: </w:t>
      </w:r>
      <w:r w:rsidRPr="001F63A5">
        <w:t xml:space="preserve">Django, </w:t>
      </w:r>
      <w:r w:rsidR="001F63A5" w:rsidRPr="001F63A5">
        <w:t>FAST</w:t>
      </w:r>
      <w:r w:rsidRPr="001F63A5">
        <w:t xml:space="preserve"> API, Git, Docker (basic)</w:t>
      </w:r>
      <w:r>
        <w:br/>
      </w:r>
      <w:r w:rsidRPr="005D3F5C">
        <w:rPr>
          <w:b/>
          <w:bCs/>
        </w:rPr>
        <w:t>- Databases:</w:t>
      </w:r>
      <w:r>
        <w:t xml:space="preserve"> MySQL, </w:t>
      </w:r>
      <w:r w:rsidR="001F63A5">
        <w:t>Oracle</w:t>
      </w:r>
      <w:r>
        <w:t xml:space="preserve">, </w:t>
      </w:r>
      <w:r w:rsidRPr="001F63A5">
        <w:t>MongoDB</w:t>
      </w:r>
      <w:r>
        <w:t xml:space="preserve"> (beginner)</w:t>
      </w:r>
      <w:r>
        <w:br/>
      </w:r>
      <w:r w:rsidRPr="005D3F5C">
        <w:rPr>
          <w:b/>
          <w:bCs/>
        </w:rPr>
        <w:t>- Concepts:</w:t>
      </w:r>
      <w:r>
        <w:t xml:space="preserve"> OOP, Data Structures &amp; Algorithms, </w:t>
      </w:r>
      <w:r w:rsidRPr="001F63A5">
        <w:t>Agile/Scrum</w:t>
      </w:r>
      <w:r>
        <w:br/>
      </w:r>
      <w:r w:rsidRPr="005D3F5C">
        <w:rPr>
          <w:b/>
          <w:bCs/>
        </w:rPr>
        <w:t>- Other:</w:t>
      </w:r>
      <w:r>
        <w:t xml:space="preserve"> </w:t>
      </w:r>
      <w:r w:rsidR="00085627">
        <w:t>PHP, HTML</w:t>
      </w:r>
      <w:r>
        <w:t xml:space="preserve">, CSS, </w:t>
      </w:r>
      <w:r w:rsidR="00A27105">
        <w:t>JavaScript,</w:t>
      </w:r>
      <w:r>
        <w:t xml:space="preserve"> </w:t>
      </w:r>
      <w:r w:rsidRPr="001F63A5">
        <w:t>AWS</w:t>
      </w:r>
      <w:r w:rsidR="001F63A5">
        <w:t>,</w:t>
      </w:r>
      <w:r w:rsidR="001F63A5" w:rsidRPr="001F63A5">
        <w:t xml:space="preserve"> UX/UI design</w:t>
      </w:r>
      <w:r w:rsidR="001F63A5">
        <w:t xml:space="preserve"> tools</w:t>
      </w:r>
      <w:r w:rsidR="00700A26">
        <w:t>, System Administration</w:t>
      </w:r>
      <w:r w:rsidR="00945191">
        <w:t>, AI &amp; ML</w:t>
      </w:r>
    </w:p>
    <w:p w14:paraId="553F48B9" w14:textId="7EA84276" w:rsidR="00083D26" w:rsidRPr="00E83AB6" w:rsidRDefault="00000000" w:rsidP="00474902">
      <w:pPr>
        <w:pStyle w:val="Heading1"/>
        <w:spacing w:before="120" w:line="240" w:lineRule="auto"/>
        <w:contextualSpacing/>
        <w:rPr>
          <w:color w:val="000000" w:themeColor="text1"/>
          <w:sz w:val="32"/>
          <w:szCs w:val="32"/>
        </w:rPr>
      </w:pPr>
      <w:r w:rsidRPr="00E83AB6">
        <w:rPr>
          <w:color w:val="000000" w:themeColor="text1"/>
          <w:sz w:val="32"/>
          <w:szCs w:val="32"/>
        </w:rPr>
        <w:t>Experience</w:t>
      </w:r>
    </w:p>
    <w:p w14:paraId="77D5B6C6" w14:textId="6E04436A" w:rsidR="00083D26" w:rsidRPr="005D3F5C" w:rsidRDefault="00000000" w:rsidP="005D3F5C">
      <w:pPr>
        <w:spacing w:line="240" w:lineRule="auto"/>
        <w:contextualSpacing/>
        <w:rPr>
          <w:b/>
          <w:bCs/>
        </w:rPr>
      </w:pPr>
      <w:r w:rsidRPr="005D3F5C">
        <w:rPr>
          <w:b/>
          <w:bCs/>
        </w:rPr>
        <w:t>Python Developer Intern / Trainee</w:t>
      </w:r>
      <w:r w:rsidRPr="005D3F5C">
        <w:rPr>
          <w:b/>
          <w:bCs/>
        </w:rPr>
        <w:br/>
      </w:r>
      <w:r w:rsidR="00195E68" w:rsidRPr="005D3F5C">
        <w:rPr>
          <w:b/>
          <w:bCs/>
        </w:rPr>
        <w:t xml:space="preserve">ObjectBright </w:t>
      </w:r>
      <w:r w:rsidR="00AD6B2F" w:rsidRPr="005D3F5C">
        <w:rPr>
          <w:b/>
          <w:bCs/>
        </w:rPr>
        <w:t>Inc –</w:t>
      </w:r>
      <w:r w:rsidRPr="005D3F5C">
        <w:rPr>
          <w:b/>
          <w:bCs/>
        </w:rPr>
        <w:t xml:space="preserve"> </w:t>
      </w:r>
      <w:r w:rsidR="00195E68" w:rsidRPr="005D3F5C">
        <w:rPr>
          <w:b/>
          <w:bCs/>
        </w:rPr>
        <w:t>Vancouver</w:t>
      </w:r>
      <w:r w:rsidRPr="005D3F5C">
        <w:rPr>
          <w:b/>
          <w:bCs/>
        </w:rPr>
        <w:t xml:space="preserve">, </w:t>
      </w:r>
      <w:r w:rsidR="00195E68" w:rsidRPr="005D3F5C">
        <w:rPr>
          <w:b/>
          <w:bCs/>
        </w:rPr>
        <w:t>Canada</w:t>
      </w:r>
      <w:r w:rsidRPr="005D3F5C">
        <w:rPr>
          <w:b/>
          <w:bCs/>
        </w:rPr>
        <w:t xml:space="preserve"> | </w:t>
      </w:r>
      <w:r w:rsidR="00195E68" w:rsidRPr="005D3F5C">
        <w:rPr>
          <w:b/>
          <w:bCs/>
        </w:rPr>
        <w:t>May</w:t>
      </w:r>
      <w:r w:rsidR="0079061C">
        <w:rPr>
          <w:b/>
          <w:bCs/>
        </w:rPr>
        <w:t xml:space="preserve"> </w:t>
      </w:r>
      <w:r w:rsidR="00195E68" w:rsidRPr="005D3F5C">
        <w:rPr>
          <w:b/>
          <w:bCs/>
        </w:rPr>
        <w:t>2024- August</w:t>
      </w:r>
      <w:r w:rsidRPr="005D3F5C">
        <w:rPr>
          <w:b/>
          <w:bCs/>
        </w:rPr>
        <w:t xml:space="preserve"> 202</w:t>
      </w:r>
      <w:r w:rsidR="005D3F5C">
        <w:rPr>
          <w:b/>
          <w:bCs/>
        </w:rPr>
        <w:t>4- [4 Months]</w:t>
      </w:r>
      <w:r w:rsidRPr="005D3F5C">
        <w:rPr>
          <w:b/>
          <w:bCs/>
        </w:rPr>
        <w:t xml:space="preserve"> </w:t>
      </w:r>
    </w:p>
    <w:p w14:paraId="30159925" w14:textId="114FDE25" w:rsidR="00CC04CB" w:rsidRPr="00CC04CB" w:rsidRDefault="00CC04CB" w:rsidP="005D3F5C">
      <w:pPr>
        <w:numPr>
          <w:ilvl w:val="0"/>
          <w:numId w:val="10"/>
        </w:numPr>
        <w:spacing w:line="240" w:lineRule="auto"/>
        <w:ind w:hanging="357"/>
        <w:contextualSpacing/>
      </w:pPr>
      <w:r w:rsidRPr="00CC04CB">
        <w:t xml:space="preserve">Developed and deployed Python scripts to parse and extract structured data from PDFs, published clean, tested code to the main </w:t>
      </w:r>
      <w:r w:rsidR="00AD6B2F" w:rsidRPr="00CC04CB">
        <w:t>branch</w:t>
      </w:r>
      <w:r w:rsidR="00AD6B2F">
        <w:t>.</w:t>
      </w:r>
    </w:p>
    <w:p w14:paraId="72BFB751" w14:textId="2E4FC329" w:rsidR="00387250" w:rsidRDefault="00CC04CB" w:rsidP="005D3F5C">
      <w:pPr>
        <w:numPr>
          <w:ilvl w:val="0"/>
          <w:numId w:val="10"/>
        </w:numPr>
        <w:spacing w:after="160" w:line="240" w:lineRule="auto"/>
        <w:ind w:left="425" w:right="284"/>
        <w:contextualSpacing/>
      </w:pPr>
      <w:r w:rsidRPr="00CC04CB">
        <w:t>Gained hands-on experience with web scraping tools such as BeautifulSoup, Selenium, and Requests to automate data extraction from dynamic and static websites</w:t>
      </w:r>
      <w:r w:rsidR="001F63A5">
        <w:t>.</w:t>
      </w:r>
    </w:p>
    <w:p w14:paraId="56E969A4" w14:textId="7E83A0FC" w:rsidR="00CC04CB" w:rsidRPr="00387250" w:rsidRDefault="00CC04CB" w:rsidP="005D3F5C">
      <w:pPr>
        <w:numPr>
          <w:ilvl w:val="0"/>
          <w:numId w:val="10"/>
        </w:numPr>
        <w:spacing w:after="160" w:line="240" w:lineRule="auto"/>
        <w:ind w:left="426" w:right="282"/>
        <w:contextualSpacing/>
        <w:rPr>
          <w:rFonts w:ascii="Abadi" w:hAnsi="Abadi"/>
        </w:rPr>
      </w:pPr>
      <w:r w:rsidRPr="00387250">
        <w:t>Collaborated in the QA process as a GitHub second approver, reviewing pull requests from peers alongside senior developers.</w:t>
      </w:r>
    </w:p>
    <w:p w14:paraId="4B489441" w14:textId="24F57900" w:rsidR="00CC04CB" w:rsidRDefault="00CC04CB" w:rsidP="005D3F5C">
      <w:pPr>
        <w:numPr>
          <w:ilvl w:val="0"/>
          <w:numId w:val="10"/>
        </w:numPr>
        <w:spacing w:after="160" w:line="240" w:lineRule="auto"/>
        <w:ind w:left="425" w:right="284" w:hanging="357"/>
        <w:contextualSpacing/>
      </w:pPr>
      <w:r w:rsidRPr="00CC04CB">
        <w:t>Worked on back-end development using PHP and Laravel, connecting front-end interfaces to MySQL databases.</w:t>
      </w:r>
    </w:p>
    <w:p w14:paraId="7145747B" w14:textId="77777777" w:rsidR="00CC04CB" w:rsidRPr="00F63B0F" w:rsidRDefault="00CC04CB" w:rsidP="005D3F5C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63B0F">
        <w:t>Designed and implemented relational databases, focusing on normalization, indexing, and schema design.</w:t>
      </w:r>
    </w:p>
    <w:p w14:paraId="61BDE459" w14:textId="24CF69DA" w:rsidR="00CC04CB" w:rsidRPr="00F63B0F" w:rsidRDefault="00CC04CB" w:rsidP="005D3F5C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63B0F">
        <w:t>Integrated AI-assisted coding tools like</w:t>
      </w:r>
      <w:r w:rsidR="00F63B0F" w:rsidRPr="00F63B0F">
        <w:t xml:space="preserve"> copilot </w:t>
      </w:r>
      <w:r w:rsidRPr="00F63B0F">
        <w:t xml:space="preserve">  into the development workflow to enhance productivity and code quality.</w:t>
      </w:r>
    </w:p>
    <w:p w14:paraId="65A0D56F" w14:textId="77777777" w:rsidR="00CC04CB" w:rsidRPr="00F63B0F" w:rsidRDefault="00CC04CB" w:rsidP="005D3F5C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63B0F">
        <w:t>Set up. gitignore configurations to exclude sensitive or large SQL data from version control.</w:t>
      </w:r>
    </w:p>
    <w:p w14:paraId="44110380" w14:textId="77777777" w:rsidR="00F63B0F" w:rsidRDefault="00000000" w:rsidP="00F63B0F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63B0F">
        <w:t>Worked in an Agile team, participating in daily stand-ups and sprint planning.</w:t>
      </w:r>
    </w:p>
    <w:p w14:paraId="5CD1B467" w14:textId="5DB00086" w:rsidR="00083D26" w:rsidRDefault="00000000" w:rsidP="00F63B0F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63B0F">
        <w:t>Implemented unit tests and improved code quality through version control (Git).</w:t>
      </w:r>
      <w:r w:rsidRPr="00F63B0F">
        <w:br/>
      </w:r>
    </w:p>
    <w:p w14:paraId="607879F7" w14:textId="1F85043C" w:rsidR="00387250" w:rsidRDefault="00387250" w:rsidP="005D3F5C">
      <w:pPr>
        <w:spacing w:line="240" w:lineRule="auto"/>
        <w:contextualSpacing/>
        <w:rPr>
          <w:b/>
          <w:bCs/>
        </w:rPr>
      </w:pPr>
      <w:r w:rsidRPr="005D3F5C">
        <w:rPr>
          <w:b/>
          <w:bCs/>
        </w:rPr>
        <w:t xml:space="preserve">Tech Support Representative </w:t>
      </w:r>
      <w:r w:rsidRPr="005D3F5C">
        <w:rPr>
          <w:b/>
          <w:bCs/>
        </w:rPr>
        <w:br/>
      </w:r>
      <w:r w:rsidR="0015414D" w:rsidRPr="005D3F5C">
        <w:rPr>
          <w:b/>
          <w:bCs/>
        </w:rPr>
        <w:t>Staples –</w:t>
      </w:r>
      <w:r w:rsidRPr="005D3F5C">
        <w:rPr>
          <w:b/>
          <w:bCs/>
        </w:rPr>
        <w:t xml:space="preserve"> Vancouver, Canada | Dec 2023- July 2025</w:t>
      </w:r>
      <w:r w:rsidR="005D3F5C" w:rsidRPr="005D3F5C">
        <w:rPr>
          <w:b/>
          <w:bCs/>
        </w:rPr>
        <w:t xml:space="preserve"> </w:t>
      </w:r>
      <w:r w:rsidR="005D3F5C">
        <w:rPr>
          <w:b/>
          <w:bCs/>
        </w:rPr>
        <w:t>[</w:t>
      </w:r>
      <w:r w:rsidR="005D3F5C" w:rsidRPr="005D3F5C">
        <w:rPr>
          <w:b/>
          <w:bCs/>
        </w:rPr>
        <w:t>part-time</w:t>
      </w:r>
      <w:r w:rsidR="00BA6261">
        <w:rPr>
          <w:b/>
          <w:bCs/>
        </w:rPr>
        <w:t xml:space="preserve"> during Study</w:t>
      </w:r>
      <w:r w:rsidR="005D3F5C" w:rsidRPr="005D3F5C">
        <w:rPr>
          <w:b/>
          <w:bCs/>
        </w:rPr>
        <w:t>]</w:t>
      </w:r>
    </w:p>
    <w:p w14:paraId="10F220F6" w14:textId="77777777" w:rsidR="00670FE6" w:rsidRDefault="00140D88" w:rsidP="005D3F5C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140D88">
        <w:t>Formatting computer storage devices, Installation of new operating systems and anti-virus and building custom desktops.</w:t>
      </w:r>
    </w:p>
    <w:p w14:paraId="4ED94C32" w14:textId="77777777" w:rsidR="00670FE6" w:rsidRDefault="00670FE6" w:rsidP="005D3F5C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670FE6">
        <w:t>Provided Windows Server and Desktop support, troubleshooting and maintaining end-user systems.</w:t>
      </w:r>
    </w:p>
    <w:p w14:paraId="460AE5D6" w14:textId="57849EB9" w:rsidR="00140D88" w:rsidRPr="00140D88" w:rsidRDefault="00670FE6" w:rsidP="005D3F5C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670FE6">
        <w:t xml:space="preserve">Implemented </w:t>
      </w:r>
      <w:r w:rsidRPr="00B41975">
        <w:t>Group Policies (GPOs)</w:t>
      </w:r>
      <w:r w:rsidRPr="00670FE6">
        <w:t xml:space="preserve"> to standardize configurations and improve security across devi</w:t>
      </w:r>
      <w:r>
        <w:t>ces</w:t>
      </w:r>
      <w:r w:rsidR="00B41975">
        <w:t>.</w:t>
      </w:r>
      <w:r w:rsidR="00140D88" w:rsidRPr="00140D88">
        <w:t xml:space="preserve"> </w:t>
      </w:r>
    </w:p>
    <w:p w14:paraId="46015B4B" w14:textId="77777777" w:rsidR="00F30E26" w:rsidRPr="00E83AB6" w:rsidRDefault="00000000" w:rsidP="00474902">
      <w:pPr>
        <w:pStyle w:val="Heading1"/>
        <w:spacing w:before="120" w:line="240" w:lineRule="auto"/>
        <w:contextualSpacing/>
        <w:rPr>
          <w:color w:val="000000" w:themeColor="text1"/>
          <w:sz w:val="32"/>
          <w:szCs w:val="32"/>
        </w:rPr>
      </w:pPr>
      <w:r w:rsidRPr="00E83AB6">
        <w:rPr>
          <w:color w:val="000000" w:themeColor="text1"/>
          <w:sz w:val="32"/>
          <w:szCs w:val="32"/>
        </w:rPr>
        <w:t xml:space="preserve">Projects </w:t>
      </w:r>
    </w:p>
    <w:p w14:paraId="7402B19A" w14:textId="01B6344F" w:rsidR="00083D26" w:rsidRPr="00F30E26" w:rsidRDefault="00000000" w:rsidP="00474902">
      <w:pPr>
        <w:pStyle w:val="Heading1"/>
        <w:spacing w:before="120" w:line="240" w:lineRule="auto"/>
        <w:contextualSpacing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30E26">
        <w:rPr>
          <w:rFonts w:asciiTheme="minorHAnsi" w:eastAsiaTheme="minorEastAsia" w:hAnsiTheme="minorHAnsi" w:cstheme="minorBidi"/>
          <w:color w:val="auto"/>
          <w:sz w:val="22"/>
          <w:szCs w:val="22"/>
        </w:rPr>
        <w:t>(</w:t>
      </w:r>
      <w:hyperlink r:id="rId11" w:history="1">
        <w:r w:rsidR="001B01D0" w:rsidRPr="00F30E26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https://ibadatt-2k.github.io/portfolio/</w:t>
        </w:r>
      </w:hyperlink>
      <w:r w:rsidR="001B01D0" w:rsidRPr="00F30E26">
        <w:rPr>
          <w:rFonts w:asciiTheme="minorHAnsi" w:eastAsiaTheme="minorEastAsia" w:hAnsiTheme="minorHAnsi" w:cstheme="minorBidi"/>
          <w:color w:val="auto"/>
          <w:sz w:val="22"/>
          <w:szCs w:val="22"/>
        </w:rPr>
        <w:t>website</w:t>
      </w:r>
      <w:r w:rsidRPr="00F30E26">
        <w:rPr>
          <w:rFonts w:asciiTheme="minorHAnsi" w:eastAsiaTheme="minorEastAsia" w:hAnsiTheme="minorHAnsi" w:cstheme="minorBidi"/>
          <w:color w:val="auto"/>
          <w:sz w:val="22"/>
          <w:szCs w:val="22"/>
        </w:rPr>
        <w:t>)</w:t>
      </w:r>
    </w:p>
    <w:p w14:paraId="0DB6C4BD" w14:textId="77777777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 xml:space="preserve">Developed a responsive, SPA-style portfolio using React and Vite (fast bundling + HMR) </w:t>
      </w:r>
    </w:p>
    <w:p w14:paraId="7F505F8A" w14:textId="77777777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Integrated interactive visuals (e.g. 3D models in /3D_model/bot, dynamic image galleries), enhancing user engagement</w:t>
      </w:r>
    </w:p>
    <w:p w14:paraId="496E22F3" w14:textId="2AF613F2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Configured with .gitignore, CI/CD workflows under .github/workflows/pages for streamlined GitHub Pages deployment.</w:t>
      </w:r>
    </w:p>
    <w:p w14:paraId="213F9AD2" w14:textId="77777777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Styled with custom CSS and deployed via GitHub Pages using Vite’s production build (</w:t>
      </w:r>
      <w:proofErr w:type="gramStart"/>
      <w:r w:rsidRPr="00F30E26">
        <w:t>package.json</w:t>
      </w:r>
      <w:proofErr w:type="gramEnd"/>
      <w:r w:rsidRPr="00F30E26">
        <w:t>, vite.config.js)</w:t>
      </w:r>
    </w:p>
    <w:p w14:paraId="20233C43" w14:textId="56E4B372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Included a metrics dashboard (stats.html) to visualize site activity or personal stats</w:t>
      </w:r>
      <w:r w:rsidR="00B57DB1">
        <w:t>.</w:t>
      </w:r>
    </w:p>
    <w:p w14:paraId="354D1060" w14:textId="77777777" w:rsidR="00653926" w:rsidRDefault="00653926" w:rsidP="00FA0B4F">
      <w:pPr>
        <w:spacing w:after="0"/>
        <w:rPr>
          <w:rFonts w:ascii="Abadi" w:hAnsi="Abadi"/>
          <w:sz w:val="26"/>
          <w:szCs w:val="26"/>
        </w:rPr>
        <w:sectPr w:rsidR="00653926" w:rsidSect="00474902">
          <w:headerReference w:type="default" r:id="rId12"/>
          <w:pgSz w:w="12240" w:h="15840"/>
          <w:pgMar w:top="851" w:right="567" w:bottom="851" w:left="1134" w:header="720" w:footer="720" w:gutter="0"/>
          <w:cols w:space="720"/>
          <w:docGrid w:linePitch="360"/>
        </w:sectPr>
      </w:pPr>
    </w:p>
    <w:p w14:paraId="0ED33098" w14:textId="77777777" w:rsidR="001B01D0" w:rsidRDefault="001B01D0" w:rsidP="00FA0B4F">
      <w:pPr>
        <w:spacing w:after="0"/>
        <w:rPr>
          <w:rFonts w:ascii="Abadi" w:hAnsi="Abadi"/>
          <w:sz w:val="26"/>
          <w:szCs w:val="26"/>
        </w:rPr>
      </w:pPr>
    </w:p>
    <w:p w14:paraId="598EF943" w14:textId="5BC8EAE4" w:rsidR="001B01D0" w:rsidRPr="00123857" w:rsidRDefault="001B01D0" w:rsidP="001B01D0">
      <w:pPr>
        <w:spacing w:after="0"/>
        <w:ind w:left="66"/>
        <w:rPr>
          <w:rFonts w:ascii="Abadi" w:hAnsi="Abadi"/>
          <w:sz w:val="26"/>
          <w:szCs w:val="26"/>
        </w:rPr>
      </w:pPr>
      <w:r w:rsidRPr="00F30E26">
        <w:rPr>
          <w:b/>
          <w:bCs/>
        </w:rPr>
        <w:t>Diabetes Risk Predictor – Machine Learning Web Application</w:t>
      </w:r>
      <w:r w:rsidRPr="00F30E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br/>
      </w:r>
      <w:hyperlink r:id="rId13" w:tgtFrame="_new" w:history="1">
        <w:r w:rsidRPr="00F30E26">
          <w:rPr>
            <w:b/>
            <w:bCs/>
          </w:rPr>
          <w:t>GitHub Repo</w:t>
        </w:r>
      </w:hyperlink>
      <w:r w:rsidRPr="00F30E26">
        <w:rPr>
          <w:b/>
          <w:bCs/>
        </w:rPr>
        <w:t xml:space="preserve"> | </w:t>
      </w:r>
      <w:hyperlink r:id="rId14" w:tgtFrame="_new" w:history="1">
        <w:r w:rsidRPr="00F30E26">
          <w:rPr>
            <w:b/>
            <w:bCs/>
          </w:rPr>
          <w:t>Live Demo</w:t>
        </w:r>
      </w:hyperlink>
      <w:r w:rsidR="00A93C3C" w:rsidRPr="00A93C3C">
        <w:rPr>
          <w:b/>
          <w:bCs/>
        </w:rPr>
        <w:t>(https://diabetes-streamlit-frontend.onrender.com/?utm_source=chatgpt.com)</w:t>
      </w:r>
    </w:p>
    <w:p w14:paraId="5CFD72F5" w14:textId="713DE5EA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Built and compared machine learning models (</w:t>
      </w:r>
      <w:r w:rsidR="004B61AA">
        <w:t>logistic Regression</w:t>
      </w:r>
      <w:r w:rsidRPr="00F30E26">
        <w:t xml:space="preserve">, </w:t>
      </w:r>
      <w:r w:rsidR="004B61AA">
        <w:t>Random Forest</w:t>
      </w:r>
      <w:r w:rsidRPr="00F30E26">
        <w:t xml:space="preserve">, </w:t>
      </w:r>
      <w:r w:rsidR="004B61AA">
        <w:t>XGBoost</w:t>
      </w:r>
      <w:r w:rsidRPr="00F30E26">
        <w:t>) to predict diabetes risk from patient health metrics.</w:t>
      </w:r>
    </w:p>
    <w:p w14:paraId="022FF5E7" w14:textId="77777777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Developed a Streamlit frontend for interactive risk predictions, deployed via Render.</w:t>
      </w:r>
    </w:p>
    <w:p w14:paraId="04F94AAE" w14:textId="77777777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Designed a FastAPI backend to support RESTful model inference.</w:t>
      </w:r>
    </w:p>
    <w:p w14:paraId="6AB2ABAF" w14:textId="77777777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Performed data preprocessing, feature engineering, and evaluation using metrics like accuracy, precision, recall, and AUC.</w:t>
      </w:r>
    </w:p>
    <w:p w14:paraId="63714B6E" w14:textId="77777777" w:rsidR="001B01D0" w:rsidRPr="00F30E26" w:rsidRDefault="001B01D0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Leveraged GitHub version control, Docker containerization, and CI/CD deployment practices.</w:t>
      </w:r>
    </w:p>
    <w:p w14:paraId="700A4D5A" w14:textId="77777777" w:rsidR="00083D26" w:rsidRPr="00E83AB6" w:rsidRDefault="00000000" w:rsidP="00474902">
      <w:pPr>
        <w:pStyle w:val="Heading1"/>
        <w:spacing w:before="120" w:line="240" w:lineRule="auto"/>
        <w:contextualSpacing/>
        <w:rPr>
          <w:color w:val="000000" w:themeColor="text1"/>
          <w:sz w:val="32"/>
          <w:szCs w:val="32"/>
        </w:rPr>
      </w:pPr>
      <w:r w:rsidRPr="00E83AB6">
        <w:rPr>
          <w:color w:val="000000" w:themeColor="text1"/>
          <w:sz w:val="32"/>
          <w:szCs w:val="32"/>
        </w:rPr>
        <w:t>Education</w:t>
      </w:r>
    </w:p>
    <w:p w14:paraId="6B1CFDEF" w14:textId="77777777" w:rsidR="00BA6261" w:rsidRDefault="00000000" w:rsidP="005D3F5C">
      <w:pPr>
        <w:spacing w:line="240" w:lineRule="auto"/>
        <w:contextualSpacing/>
      </w:pPr>
      <w:r>
        <w:t xml:space="preserve">Bachelor of Computer </w:t>
      </w:r>
      <w:r w:rsidR="009E5153">
        <w:t xml:space="preserve">Information Systems </w:t>
      </w:r>
    </w:p>
    <w:p w14:paraId="564659A6" w14:textId="4559A8FE" w:rsidR="00083D26" w:rsidRDefault="00BA6261" w:rsidP="005D3F5C">
      <w:pPr>
        <w:spacing w:line="240" w:lineRule="auto"/>
        <w:contextualSpacing/>
      </w:pPr>
      <w:r>
        <w:t>F</w:t>
      </w:r>
      <w:r w:rsidR="009E5153">
        <w:t>rom</w:t>
      </w:r>
      <w:r>
        <w:t xml:space="preserve"> </w:t>
      </w:r>
      <w:r w:rsidR="009E5153">
        <w:t>University of Fraser Valley</w:t>
      </w:r>
      <w:r>
        <w:t xml:space="preserve"> – </w:t>
      </w:r>
      <w:r w:rsidR="009E5153">
        <w:t>Vancouver</w:t>
      </w:r>
      <w:r>
        <w:t xml:space="preserve">, </w:t>
      </w:r>
      <w:r w:rsidR="009E5153">
        <w:t>Canada</w:t>
      </w:r>
      <w:r>
        <w:t xml:space="preserve"> </w:t>
      </w:r>
      <w:r w:rsidR="009E5153">
        <w:t>in</w:t>
      </w:r>
      <w:r>
        <w:t xml:space="preserve"> </w:t>
      </w:r>
      <w:r w:rsidR="009E5153">
        <w:t>April 2025</w:t>
      </w:r>
    </w:p>
    <w:p w14:paraId="0765F06F" w14:textId="08C29690" w:rsidR="00083D26" w:rsidRPr="00E83AB6" w:rsidRDefault="004A1E11" w:rsidP="00474902">
      <w:pPr>
        <w:pStyle w:val="Heading1"/>
        <w:spacing w:before="120" w:line="240" w:lineRule="auto"/>
        <w:contextualSpacing/>
        <w:rPr>
          <w:color w:val="000000" w:themeColor="text1"/>
          <w:sz w:val="32"/>
          <w:szCs w:val="32"/>
        </w:rPr>
      </w:pPr>
      <w:r w:rsidRPr="00E83AB6">
        <w:rPr>
          <w:color w:val="000000" w:themeColor="text1"/>
          <w:sz w:val="32"/>
          <w:szCs w:val="32"/>
        </w:rPr>
        <w:t>Ex</w:t>
      </w:r>
      <w:r>
        <w:rPr>
          <w:color w:val="000000" w:themeColor="text1"/>
          <w:sz w:val="32"/>
          <w:szCs w:val="32"/>
        </w:rPr>
        <w:t>tra-curricular</w:t>
      </w:r>
    </w:p>
    <w:p w14:paraId="05A6419D" w14:textId="6B492E25" w:rsidR="00140D88" w:rsidRDefault="00000000" w:rsidP="005D3F5C">
      <w:pPr>
        <w:spacing w:line="240" w:lineRule="auto"/>
        <w:contextualSpacing/>
      </w:pPr>
      <w:r>
        <w:t xml:space="preserve">- Volunteer: </w:t>
      </w:r>
      <w:r w:rsidRPr="00F30E26">
        <w:t>Assisted a student group in building a simple web app</w:t>
      </w:r>
      <w:r>
        <w:t>.</w:t>
      </w:r>
    </w:p>
    <w:p w14:paraId="4EC9C1E2" w14:textId="07DC0D44" w:rsidR="00140D88" w:rsidRPr="00F30E26" w:rsidRDefault="00140D88" w:rsidP="00F30E26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 xml:space="preserve">Developed and maintained </w:t>
      </w:r>
      <w:r w:rsidR="001B01D0" w:rsidRPr="00F30E26">
        <w:t>a</w:t>
      </w:r>
      <w:r w:rsidRPr="00F30E26">
        <w:t xml:space="preserve"> </w:t>
      </w:r>
      <w:r w:rsidR="00F30E26" w:rsidRPr="00F30E26">
        <w:t>responsive WordPress website</w:t>
      </w:r>
      <w:r w:rsidRPr="00F30E26">
        <w:t xml:space="preserve"> for clients across healthcare, finance, and e-commerce industries</w:t>
      </w:r>
    </w:p>
    <w:p w14:paraId="6655B965" w14:textId="77777777" w:rsidR="00F30E26" w:rsidRDefault="00140D88" w:rsidP="005D3F5C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 w:rsidRPr="00F30E26">
        <w:t>Collaborated with UI/UX designers and project managers to deliver mobile-friendly and SEO-optimized websites.</w:t>
      </w:r>
    </w:p>
    <w:p w14:paraId="6CC58FC3" w14:textId="0974F132" w:rsidR="00083D26" w:rsidRDefault="00000000" w:rsidP="005D3F5C">
      <w:pPr>
        <w:numPr>
          <w:ilvl w:val="0"/>
          <w:numId w:val="10"/>
        </w:numPr>
        <w:spacing w:after="160" w:line="240" w:lineRule="auto"/>
        <w:ind w:left="426" w:right="282" w:hanging="357"/>
        <w:contextualSpacing/>
      </w:pPr>
      <w:r>
        <w:t>Languages: English (fluent</w:t>
      </w:r>
      <w:r w:rsidR="009E5153">
        <w:t>), Punjabi and Hindi</w:t>
      </w:r>
    </w:p>
    <w:sectPr w:rsidR="00083D26" w:rsidSect="00474902">
      <w:headerReference w:type="default" r:id="rId15"/>
      <w:pgSz w:w="12240" w:h="15840"/>
      <w:pgMar w:top="851" w:right="567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363CD" w14:textId="77777777" w:rsidR="00030545" w:rsidRDefault="00030545" w:rsidP="00474902">
      <w:pPr>
        <w:spacing w:after="0" w:line="240" w:lineRule="auto"/>
      </w:pPr>
      <w:r>
        <w:separator/>
      </w:r>
    </w:p>
  </w:endnote>
  <w:endnote w:type="continuationSeparator" w:id="0">
    <w:p w14:paraId="46A33FD1" w14:textId="77777777" w:rsidR="00030545" w:rsidRDefault="00030545" w:rsidP="0047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668C5" w14:textId="77777777" w:rsidR="00030545" w:rsidRDefault="00030545" w:rsidP="00474902">
      <w:pPr>
        <w:spacing w:after="0" w:line="240" w:lineRule="auto"/>
      </w:pPr>
      <w:r>
        <w:separator/>
      </w:r>
    </w:p>
  </w:footnote>
  <w:footnote w:type="continuationSeparator" w:id="0">
    <w:p w14:paraId="4C11D1BC" w14:textId="77777777" w:rsidR="00030545" w:rsidRDefault="00030545" w:rsidP="00474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189C9" w14:textId="54B5B183" w:rsidR="00474902" w:rsidRDefault="0047490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67BFA9" wp14:editId="581433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9A25C25" w14:textId="6D8796F0" w:rsidR="00474902" w:rsidRDefault="0047490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IBADATT SINGH AULAKH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67BFA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9A25C25" w14:textId="6D8796F0" w:rsidR="00474902" w:rsidRDefault="0047490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IBADATT SINGH AULAKH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38834" w14:textId="77777777" w:rsidR="00653926" w:rsidRDefault="0065392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CDD1EDD" wp14:editId="696682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5080"/>
              <wp:wrapSquare wrapText="bothSides"/>
              <wp:docPr id="735462099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E09B0F" w14:textId="3FE19390" w:rsidR="00653926" w:rsidRPr="00653926" w:rsidRDefault="00653926" w:rsidP="0065392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  <w:lang w:val="en-I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DD1EDD" 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" o:allowoverlap="f" fillcolor="white [3212]" stroked="f" strokeweight="2pt">
              <v:textbox style="mso-fit-shape-to-text:t">
                <w:txbxContent>
                  <w:p w14:paraId="56E09B0F" w14:textId="3FE19390" w:rsidR="00653926" w:rsidRPr="00653926" w:rsidRDefault="00653926" w:rsidP="0065392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  <w:lang w:val="en-IN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8F4943"/>
    <w:multiLevelType w:val="hybridMultilevel"/>
    <w:tmpl w:val="8990F704"/>
    <w:lvl w:ilvl="0" w:tplc="08090001">
      <w:start w:val="1"/>
      <w:numFmt w:val="bullet"/>
      <w:lvlText w:val=""/>
      <w:lvlJc w:val="left"/>
      <w:pPr>
        <w:ind w:left="4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num w:numId="1" w16cid:durableId="1495026342">
    <w:abstractNumId w:val="8"/>
  </w:num>
  <w:num w:numId="2" w16cid:durableId="578255578">
    <w:abstractNumId w:val="6"/>
  </w:num>
  <w:num w:numId="3" w16cid:durableId="281422125">
    <w:abstractNumId w:val="5"/>
  </w:num>
  <w:num w:numId="4" w16cid:durableId="894318046">
    <w:abstractNumId w:val="4"/>
  </w:num>
  <w:num w:numId="5" w16cid:durableId="1912425093">
    <w:abstractNumId w:val="7"/>
  </w:num>
  <w:num w:numId="6" w16cid:durableId="2107387346">
    <w:abstractNumId w:val="3"/>
  </w:num>
  <w:num w:numId="7" w16cid:durableId="1431586681">
    <w:abstractNumId w:val="2"/>
  </w:num>
  <w:num w:numId="8" w16cid:durableId="1469281943">
    <w:abstractNumId w:val="1"/>
  </w:num>
  <w:num w:numId="9" w16cid:durableId="944966765">
    <w:abstractNumId w:val="0"/>
  </w:num>
  <w:num w:numId="10" w16cid:durableId="1647320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C14"/>
    <w:rsid w:val="00030545"/>
    <w:rsid w:val="00034616"/>
    <w:rsid w:val="000523A1"/>
    <w:rsid w:val="0006063C"/>
    <w:rsid w:val="00076483"/>
    <w:rsid w:val="00080A80"/>
    <w:rsid w:val="00083D26"/>
    <w:rsid w:val="00085627"/>
    <w:rsid w:val="000F31CF"/>
    <w:rsid w:val="00140D88"/>
    <w:rsid w:val="0015074B"/>
    <w:rsid w:val="0015414D"/>
    <w:rsid w:val="00195E68"/>
    <w:rsid w:val="001B01D0"/>
    <w:rsid w:val="001F63A5"/>
    <w:rsid w:val="00254E43"/>
    <w:rsid w:val="002911CD"/>
    <w:rsid w:val="0029639D"/>
    <w:rsid w:val="003151B9"/>
    <w:rsid w:val="00326F90"/>
    <w:rsid w:val="0033364F"/>
    <w:rsid w:val="00384C91"/>
    <w:rsid w:val="00387250"/>
    <w:rsid w:val="003A4B49"/>
    <w:rsid w:val="003D7540"/>
    <w:rsid w:val="003E05DA"/>
    <w:rsid w:val="00474902"/>
    <w:rsid w:val="00487114"/>
    <w:rsid w:val="004A1E11"/>
    <w:rsid w:val="004B61AA"/>
    <w:rsid w:val="00590304"/>
    <w:rsid w:val="005D3F5C"/>
    <w:rsid w:val="006018B8"/>
    <w:rsid w:val="006337B4"/>
    <w:rsid w:val="00653926"/>
    <w:rsid w:val="00667525"/>
    <w:rsid w:val="00670FE6"/>
    <w:rsid w:val="0068020A"/>
    <w:rsid w:val="00700A26"/>
    <w:rsid w:val="0078539D"/>
    <w:rsid w:val="0079061C"/>
    <w:rsid w:val="0080622C"/>
    <w:rsid w:val="00836249"/>
    <w:rsid w:val="008852B5"/>
    <w:rsid w:val="00887180"/>
    <w:rsid w:val="008D41BA"/>
    <w:rsid w:val="00945191"/>
    <w:rsid w:val="009B00B2"/>
    <w:rsid w:val="009E5153"/>
    <w:rsid w:val="009F427E"/>
    <w:rsid w:val="00A27105"/>
    <w:rsid w:val="00A93C3C"/>
    <w:rsid w:val="00AA1D8D"/>
    <w:rsid w:val="00AD6B2F"/>
    <w:rsid w:val="00B41975"/>
    <w:rsid w:val="00B47730"/>
    <w:rsid w:val="00B57DB1"/>
    <w:rsid w:val="00BA6261"/>
    <w:rsid w:val="00BB033B"/>
    <w:rsid w:val="00C76CA0"/>
    <w:rsid w:val="00C944C4"/>
    <w:rsid w:val="00CB0664"/>
    <w:rsid w:val="00CC04CB"/>
    <w:rsid w:val="00E41F62"/>
    <w:rsid w:val="00E5076B"/>
    <w:rsid w:val="00E83AB6"/>
    <w:rsid w:val="00EA13F9"/>
    <w:rsid w:val="00ED41D2"/>
    <w:rsid w:val="00F00CE7"/>
    <w:rsid w:val="00F30E26"/>
    <w:rsid w:val="00F34848"/>
    <w:rsid w:val="00F63B0F"/>
    <w:rsid w:val="00F71A41"/>
    <w:rsid w:val="00F83F1D"/>
    <w:rsid w:val="00FA0B4F"/>
    <w:rsid w:val="00FA24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6533E7"/>
  <w14:defaultImageDpi w14:val="300"/>
  <w15:docId w15:val="{EE1B9420-F7CB-4082-8249-DE0983F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872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ulakh2004@gmail.com" TargetMode="External"/><Relationship Id="rId13" Type="http://schemas.openxmlformats.org/officeDocument/2006/relationships/hyperlink" Target="https://github.com/Ibadatt-2k/diabetes-risk-predictor?utm_source=chatg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adatt-2k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Ibadatt-2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badatt-aulakh/" TargetMode="External"/><Relationship Id="rId14" Type="http://schemas.openxmlformats.org/officeDocument/2006/relationships/hyperlink" Target="https://diabetes-streamlit-frontend.onrender.com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IBADATT SINGH AULAKH</vt:lpstr>
    </vt:vector>
  </TitlesOfParts>
  <Manager/>
  <Company/>
  <LinksUpToDate>false</LinksUpToDate>
  <CharactersWithSpaces>4403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IBADATT SINGH AULAKH</dc:title>
  <dc:subject/>
  <dc:creator>python-docx</dc:creator>
  <cp:keywords/>
  <dc:description>generated by python-docx</dc:description>
  <cp:lastModifiedBy>Ibadatt.Aulakh</cp:lastModifiedBy>
  <cp:revision>21</cp:revision>
  <dcterms:created xsi:type="dcterms:W3CDTF">2025-08-30T16:20:00Z</dcterms:created>
  <dcterms:modified xsi:type="dcterms:W3CDTF">2025-09-20T20:57:00Z</dcterms:modified>
  <cp:category/>
</cp:coreProperties>
</file>